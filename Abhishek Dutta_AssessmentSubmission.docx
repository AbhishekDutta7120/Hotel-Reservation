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97CC2" w14:textId="77777777" w:rsidR="008B3CCA" w:rsidRDefault="00476584">
      <w:pPr>
        <w:pStyle w:val="Title"/>
      </w:pPr>
      <w:r>
        <w:t>Submission: Hotel Room Reservation System</w:t>
      </w:r>
    </w:p>
    <w:p w14:paraId="5833D759" w14:textId="3F406702" w:rsidR="008B3CCA" w:rsidRDefault="00476584">
      <w:r>
        <w:t xml:space="preserve">Candidate Name: </w:t>
      </w:r>
      <w:r w:rsidR="005B5631">
        <w:t xml:space="preserve">Abhishek Dutta </w:t>
      </w:r>
    </w:p>
    <w:p w14:paraId="57D94600" w14:textId="77777777" w:rsidR="008B3CCA" w:rsidRDefault="00476584">
      <w:r>
        <w:t>Assessment: SDE 3 – Hotel Room Reservation System</w:t>
      </w:r>
    </w:p>
    <w:p w14:paraId="455F5194" w14:textId="273420E2" w:rsidR="008B3CCA" w:rsidRDefault="00476584">
      <w:r>
        <w:t>Date of Submission: July 2</w:t>
      </w:r>
      <w:r w:rsidR="00FD538A">
        <w:t>1</w:t>
      </w:r>
      <w:r>
        <w:t>, 2025</w:t>
      </w:r>
    </w:p>
    <w:p w14:paraId="74C983F6" w14:textId="77777777" w:rsidR="008B3CCA" w:rsidRPr="00C13A06" w:rsidRDefault="00476584">
      <w:pPr>
        <w:pStyle w:val="Heading1"/>
        <w:rPr>
          <w:u w:val="single"/>
        </w:rPr>
      </w:pPr>
      <w:r w:rsidRPr="00C13A06">
        <w:rPr>
          <w:u w:val="single"/>
        </w:rPr>
        <w:t>Live App Link</w:t>
      </w:r>
    </w:p>
    <w:p w14:paraId="71D87577" w14:textId="5FC96CD6" w:rsidR="008B3CCA" w:rsidRDefault="00654D15">
      <w:r>
        <w:t>https://687dfe94939251550d3fd9e3--statuesque-torrone-498df9.netlify.app/</w:t>
      </w:r>
    </w:p>
    <w:p w14:paraId="181F553D" w14:textId="77777777" w:rsidR="008B3CCA" w:rsidRPr="00C13A06" w:rsidRDefault="00476584">
      <w:pPr>
        <w:pStyle w:val="Heading1"/>
        <w:rPr>
          <w:u w:val="single"/>
        </w:rPr>
      </w:pPr>
      <w:r w:rsidRPr="00C13A06">
        <w:rPr>
          <w:u w:val="single"/>
        </w:rPr>
        <w:t>Code Repository</w:t>
      </w:r>
    </w:p>
    <w:p w14:paraId="51CD1F0C" w14:textId="1E66A8C7" w:rsidR="00476584" w:rsidRDefault="0047658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6" w:history="1">
        <w:r w:rsidRPr="00786F75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https://github.com/AbhishekDutta7120/Hotel-Reservation</w:t>
        </w:r>
      </w:hyperlink>
    </w:p>
    <w:p w14:paraId="2CAC9EA6" w14:textId="4965647E" w:rsidR="008B3CCA" w:rsidRPr="00C13A06" w:rsidRDefault="00476584">
      <w:pPr>
        <w:pStyle w:val="Heading1"/>
        <w:rPr>
          <w:u w:val="single"/>
        </w:rPr>
      </w:pPr>
      <w:r w:rsidRPr="00C13A06">
        <w:rPr>
          <w:u w:val="single"/>
        </w:rPr>
        <w:t>Solution Explanation</w:t>
      </w:r>
    </w:p>
    <w:p w14:paraId="1559D410" w14:textId="77777777" w:rsidR="00E23806" w:rsidRDefault="00476584" w:rsidP="00790566">
      <w:r>
        <w:t>Tech Stack:</w:t>
      </w:r>
    </w:p>
    <w:p w14:paraId="33108AC2" w14:textId="77777777" w:rsidR="00790566" w:rsidRDefault="00476584" w:rsidP="00790566">
      <w:pPr>
        <w:pStyle w:val="ListParagraph"/>
        <w:numPr>
          <w:ilvl w:val="0"/>
          <w:numId w:val="13"/>
        </w:numPr>
      </w:pPr>
      <w:r>
        <w:t>HTML, CSS, JavaScript (Vanilla)</w:t>
      </w:r>
    </w:p>
    <w:p w14:paraId="6A3BD751" w14:textId="77777777" w:rsidR="00790566" w:rsidRDefault="00476584" w:rsidP="00790566">
      <w:pPr>
        <w:pStyle w:val="ListParagraph"/>
        <w:numPr>
          <w:ilvl w:val="0"/>
          <w:numId w:val="13"/>
        </w:numPr>
      </w:pPr>
      <w:r>
        <w:t>No backend – optimized for browser simplicity</w:t>
      </w:r>
    </w:p>
    <w:p w14:paraId="6FE1E998" w14:textId="5FD42FD5" w:rsidR="008B3CCA" w:rsidRDefault="00476584" w:rsidP="00790566">
      <w:pPr>
        <w:pStyle w:val="ListParagraph"/>
        <w:numPr>
          <w:ilvl w:val="0"/>
          <w:numId w:val="13"/>
        </w:numPr>
      </w:pPr>
      <w:r>
        <w:t>Responsive UI with floor-wise room visualization</w:t>
      </w:r>
    </w:p>
    <w:p w14:paraId="31A7362D" w14:textId="77777777" w:rsidR="001D3B67" w:rsidRDefault="00476584">
      <w:r>
        <w:t>Booking Logic:</w:t>
      </w:r>
    </w:p>
    <w:p w14:paraId="32B9B0CB" w14:textId="77777777" w:rsidR="001D3B67" w:rsidRDefault="00476584" w:rsidP="001D3B67">
      <w:pPr>
        <w:pStyle w:val="ListParagraph"/>
        <w:numPr>
          <w:ilvl w:val="0"/>
          <w:numId w:val="20"/>
        </w:numPr>
      </w:pPr>
      <w:r>
        <w:t>Guests can book up to 5 rooms at once.</w:t>
      </w:r>
    </w:p>
    <w:p w14:paraId="2BBE9A50" w14:textId="77777777" w:rsidR="008B49D5" w:rsidRDefault="00476584" w:rsidP="001D3B67">
      <w:pPr>
        <w:pStyle w:val="ListParagraph"/>
        <w:numPr>
          <w:ilvl w:val="0"/>
          <w:numId w:val="20"/>
        </w:numPr>
      </w:pPr>
      <w:r>
        <w:t xml:space="preserve"> Booking prioritizes:</w:t>
      </w:r>
    </w:p>
    <w:p w14:paraId="44015B15" w14:textId="77777777" w:rsidR="008B49D5" w:rsidRDefault="00476584" w:rsidP="008B49D5">
      <w:pPr>
        <w:pStyle w:val="ListParagraph"/>
        <w:numPr>
          <w:ilvl w:val="0"/>
          <w:numId w:val="21"/>
        </w:numPr>
      </w:pPr>
      <w:r>
        <w:t>Rooms on the same floor</w:t>
      </w:r>
    </w:p>
    <w:p w14:paraId="06092ABB" w14:textId="29808F2C" w:rsidR="006B4EE1" w:rsidRDefault="00476584" w:rsidP="008B49D5">
      <w:pPr>
        <w:pStyle w:val="ListParagraph"/>
        <w:numPr>
          <w:ilvl w:val="0"/>
          <w:numId w:val="21"/>
        </w:numPr>
      </w:pPr>
      <w:r>
        <w:t>Minimizing total travel time (horizontal + vertical)</w:t>
      </w:r>
    </w:p>
    <w:p w14:paraId="3B5CCC7F" w14:textId="77777777" w:rsidR="00EE34A4" w:rsidRDefault="00476584" w:rsidP="00EE34A4">
      <w:pPr>
        <w:pStyle w:val="ListParagraph"/>
        <w:numPr>
          <w:ilvl w:val="0"/>
          <w:numId w:val="20"/>
        </w:numPr>
      </w:pPr>
      <w:r>
        <w:t>If not enough rooms are available on one floor:</w:t>
      </w:r>
    </w:p>
    <w:p w14:paraId="2819A606" w14:textId="34124138" w:rsidR="006B4EE1" w:rsidRDefault="00476584" w:rsidP="00EE34A4">
      <w:pPr>
        <w:pStyle w:val="ListParagraph"/>
        <w:numPr>
          <w:ilvl w:val="0"/>
          <w:numId w:val="22"/>
        </w:numPr>
      </w:pPr>
      <w:r>
        <w:t>Closest available rooms are selected across floors</w:t>
      </w:r>
    </w:p>
    <w:p w14:paraId="3BCC8248" w14:textId="65F2A10F" w:rsidR="008B3CCA" w:rsidRDefault="00476584" w:rsidP="001D3B67">
      <w:pPr>
        <w:pStyle w:val="ListParagraph"/>
        <w:numPr>
          <w:ilvl w:val="0"/>
          <w:numId w:val="20"/>
        </w:numPr>
      </w:pPr>
      <w:r>
        <w:t>Horizontal travel = 1 minute/room</w:t>
      </w:r>
      <w:r>
        <w:br/>
        <w:t xml:space="preserve">   Vertical travel = 2 minutes/floor</w:t>
      </w:r>
    </w:p>
    <w:p w14:paraId="1FC3832E" w14:textId="77777777" w:rsidR="00AE0672" w:rsidRDefault="00476584" w:rsidP="00AE0672">
      <w:r>
        <w:t>Features:</w:t>
      </w:r>
    </w:p>
    <w:p w14:paraId="119C6AF2" w14:textId="77777777" w:rsidR="0074475B" w:rsidRDefault="00476584" w:rsidP="00AE0672">
      <w:pPr>
        <w:pStyle w:val="ListParagraph"/>
        <w:numPr>
          <w:ilvl w:val="0"/>
          <w:numId w:val="17"/>
        </w:numPr>
      </w:pPr>
      <w:r>
        <w:t>Book desired number of rooms</w:t>
      </w:r>
    </w:p>
    <w:p w14:paraId="2F33E864" w14:textId="77777777" w:rsidR="0074475B" w:rsidRDefault="00476584" w:rsidP="0074475B">
      <w:pPr>
        <w:pStyle w:val="ListParagraph"/>
        <w:numPr>
          <w:ilvl w:val="0"/>
          <w:numId w:val="17"/>
        </w:numPr>
      </w:pPr>
      <w:r>
        <w:t>Random occupancy generation</w:t>
      </w:r>
    </w:p>
    <w:p w14:paraId="3E173F83" w14:textId="77777777" w:rsidR="0074475B" w:rsidRDefault="00476584" w:rsidP="0074475B">
      <w:pPr>
        <w:pStyle w:val="ListParagraph"/>
        <w:numPr>
          <w:ilvl w:val="0"/>
          <w:numId w:val="17"/>
        </w:numPr>
      </w:pPr>
      <w:r>
        <w:t>Reset all bookings</w:t>
      </w:r>
    </w:p>
    <w:p w14:paraId="62B82F1C" w14:textId="53E2C7C9" w:rsidR="008B3CCA" w:rsidRDefault="00476584" w:rsidP="0074475B">
      <w:pPr>
        <w:pStyle w:val="ListParagraph"/>
        <w:numPr>
          <w:ilvl w:val="0"/>
          <w:numId w:val="17"/>
        </w:numPr>
      </w:pPr>
      <w:r>
        <w:t>Real-time room visualization (color-coded)</w:t>
      </w:r>
    </w:p>
    <w:p w14:paraId="4EF4253B" w14:textId="77777777" w:rsidR="008B3CCA" w:rsidRDefault="00476584">
      <w:r>
        <w:t>Example Flow:</w:t>
      </w:r>
    </w:p>
    <w:p w14:paraId="19040CEF" w14:textId="77777777" w:rsidR="001D3B67" w:rsidRDefault="00476584" w:rsidP="001D3B67">
      <w:pPr>
        <w:pStyle w:val="ListParagraph"/>
        <w:numPr>
          <w:ilvl w:val="0"/>
          <w:numId w:val="19"/>
        </w:numPr>
      </w:pPr>
      <w:r>
        <w:t>Guest books 3 rooms</w:t>
      </w:r>
    </w:p>
    <w:p w14:paraId="19A43EA8" w14:textId="77777777" w:rsidR="001D3B67" w:rsidRDefault="00476584" w:rsidP="001D3B67">
      <w:pPr>
        <w:pStyle w:val="ListParagraph"/>
        <w:numPr>
          <w:ilvl w:val="0"/>
          <w:numId w:val="19"/>
        </w:numPr>
      </w:pPr>
      <w:r>
        <w:t xml:space="preserve"> System checks all floors for 3 adjacent available rooms</w:t>
      </w:r>
    </w:p>
    <w:p w14:paraId="1E21A8C7" w14:textId="0828A08F" w:rsidR="008B3CCA" w:rsidRDefault="00476584" w:rsidP="001D3B67">
      <w:pPr>
        <w:pStyle w:val="ListParagraph"/>
        <w:numPr>
          <w:ilvl w:val="0"/>
          <w:numId w:val="19"/>
        </w:numPr>
      </w:pPr>
      <w:r>
        <w:t xml:space="preserve"> If not found, picks closest group across multiple floors</w:t>
      </w:r>
    </w:p>
    <w:sectPr w:rsidR="008B3C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CD53CF"/>
    <w:multiLevelType w:val="hybridMultilevel"/>
    <w:tmpl w:val="F5463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D77DD3"/>
    <w:multiLevelType w:val="hybridMultilevel"/>
    <w:tmpl w:val="C21400A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14164628"/>
    <w:multiLevelType w:val="hybridMultilevel"/>
    <w:tmpl w:val="56904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986E5A"/>
    <w:multiLevelType w:val="hybridMultilevel"/>
    <w:tmpl w:val="7D84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D2815"/>
    <w:multiLevelType w:val="hybridMultilevel"/>
    <w:tmpl w:val="3062AC70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C6D10"/>
    <w:multiLevelType w:val="hybridMultilevel"/>
    <w:tmpl w:val="B2C4757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26BA764E"/>
    <w:multiLevelType w:val="hybridMultilevel"/>
    <w:tmpl w:val="8684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871B1"/>
    <w:multiLevelType w:val="hybridMultilevel"/>
    <w:tmpl w:val="D502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6749D"/>
    <w:multiLevelType w:val="hybridMultilevel"/>
    <w:tmpl w:val="196E0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683F57"/>
    <w:multiLevelType w:val="hybridMultilevel"/>
    <w:tmpl w:val="6018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33C45"/>
    <w:multiLevelType w:val="hybridMultilevel"/>
    <w:tmpl w:val="B3BE1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F0692"/>
    <w:multiLevelType w:val="hybridMultilevel"/>
    <w:tmpl w:val="6784C836"/>
    <w:lvl w:ilvl="0" w:tplc="FFFFFFFF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126C6B"/>
    <w:multiLevelType w:val="hybridMultilevel"/>
    <w:tmpl w:val="0CF0D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10310">
    <w:abstractNumId w:val="8"/>
  </w:num>
  <w:num w:numId="2" w16cid:durableId="2146894681">
    <w:abstractNumId w:val="6"/>
  </w:num>
  <w:num w:numId="3" w16cid:durableId="1392849934">
    <w:abstractNumId w:val="5"/>
  </w:num>
  <w:num w:numId="4" w16cid:durableId="105344697">
    <w:abstractNumId w:val="4"/>
  </w:num>
  <w:num w:numId="5" w16cid:durableId="467011173">
    <w:abstractNumId w:val="7"/>
  </w:num>
  <w:num w:numId="6" w16cid:durableId="289556821">
    <w:abstractNumId w:val="3"/>
  </w:num>
  <w:num w:numId="7" w16cid:durableId="22362772">
    <w:abstractNumId w:val="2"/>
  </w:num>
  <w:num w:numId="8" w16cid:durableId="1615136462">
    <w:abstractNumId w:val="1"/>
  </w:num>
  <w:num w:numId="9" w16cid:durableId="817381802">
    <w:abstractNumId w:val="0"/>
  </w:num>
  <w:num w:numId="10" w16cid:durableId="962927856">
    <w:abstractNumId w:val="19"/>
  </w:num>
  <w:num w:numId="11" w16cid:durableId="35199648">
    <w:abstractNumId w:val="16"/>
  </w:num>
  <w:num w:numId="12" w16cid:durableId="1442450615">
    <w:abstractNumId w:val="9"/>
  </w:num>
  <w:num w:numId="13" w16cid:durableId="481311311">
    <w:abstractNumId w:val="12"/>
  </w:num>
  <w:num w:numId="14" w16cid:durableId="584341961">
    <w:abstractNumId w:val="18"/>
  </w:num>
  <w:num w:numId="15" w16cid:durableId="1443765520">
    <w:abstractNumId w:val="13"/>
  </w:num>
  <w:num w:numId="16" w16cid:durableId="1284533200">
    <w:abstractNumId w:val="20"/>
  </w:num>
  <w:num w:numId="17" w16cid:durableId="2027559648">
    <w:abstractNumId w:val="15"/>
  </w:num>
  <w:num w:numId="18" w16cid:durableId="1053774213">
    <w:abstractNumId w:val="14"/>
  </w:num>
  <w:num w:numId="19" w16cid:durableId="1019819525">
    <w:abstractNumId w:val="10"/>
  </w:num>
  <w:num w:numId="20" w16cid:durableId="112020350">
    <w:abstractNumId w:val="21"/>
  </w:num>
  <w:num w:numId="21" w16cid:durableId="520513553">
    <w:abstractNumId w:val="17"/>
  </w:num>
  <w:num w:numId="22" w16cid:durableId="828836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B67"/>
    <w:rsid w:val="0029639D"/>
    <w:rsid w:val="00326F90"/>
    <w:rsid w:val="00476584"/>
    <w:rsid w:val="005709A3"/>
    <w:rsid w:val="005B5631"/>
    <w:rsid w:val="00654D15"/>
    <w:rsid w:val="006B4EE1"/>
    <w:rsid w:val="0074475B"/>
    <w:rsid w:val="00790566"/>
    <w:rsid w:val="008B3CCA"/>
    <w:rsid w:val="008B49D5"/>
    <w:rsid w:val="00AA1D8D"/>
    <w:rsid w:val="00AE0672"/>
    <w:rsid w:val="00B47730"/>
    <w:rsid w:val="00C13A06"/>
    <w:rsid w:val="00CB0664"/>
    <w:rsid w:val="00E23806"/>
    <w:rsid w:val="00EE34A4"/>
    <w:rsid w:val="00FB3E3A"/>
    <w:rsid w:val="00FC5463"/>
    <w:rsid w:val="00FC693F"/>
    <w:rsid w:val="00FD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23D8F"/>
  <w14:defaultImageDpi w14:val="300"/>
  <w15:docId w15:val="{684DAB0C-7003-C341-A04B-463ADA3B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765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github.com/AbhishekDutta7120/Hotel-Reservation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Dutta</cp:lastModifiedBy>
  <cp:revision>15</cp:revision>
  <dcterms:created xsi:type="dcterms:W3CDTF">2013-12-23T23:15:00Z</dcterms:created>
  <dcterms:modified xsi:type="dcterms:W3CDTF">2025-07-21T08:54:00Z</dcterms:modified>
  <cp:category/>
</cp:coreProperties>
</file>